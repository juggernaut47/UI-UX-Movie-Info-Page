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UI/UX Movie Info Page</w:t>
      </w:r>
    </w:p>
    <w:p>
      <w:r>
        <w:t>Submitted By:</w:t>
        <w:br/>
        <w:t>Team Members - Abhijith Giri, Adityan S Pillai</w:t>
        <w:br/>
        <w:t>Roll Number: Abhijith - 2460305, Adityan - 2460312</w:t>
        <w:br/>
        <w:t>College Email ID: Abhijith - abhijith.giri@btech.christuniversity.in, Adityan - adityan.s@btech.christuniversity.in</w:t>
        <w:br/>
        <w:t>Course: UI/UX Design Fundamentals</w:t>
        <w:br/>
        <w:t>Instructor Name: Mr. Narendra</w:t>
        <w:br/>
        <w:t>Institution: Christ University</w:t>
        <w:br/>
        <w:t>Date of Submission: 14/08/2025</w:t>
      </w:r>
    </w:p>
    <w:p>
      <w:pPr>
        <w:pStyle w:val="Heading2"/>
      </w:pPr>
      <w:r>
        <w:t>Abstract</w:t>
      </w:r>
    </w:p>
    <w:p>
      <w:r>
        <w:t>This project is a front-end movie information webpage showcasing details about selected films. It uses HTML5 and CSS3 to present structured movie data such as posters, descriptions, ratings, and release dates in an appealing layout. The goal was to design a visually striking yet readable interface that works across devices. The result is a static, responsive movie info page with clean design elements and intuitive navigation.</w:t>
      </w:r>
    </w:p>
    <w:p>
      <w:pPr>
        <w:pStyle w:val="Heading2"/>
      </w:pPr>
      <w:r>
        <w:t>Objectives</w:t>
      </w:r>
    </w:p>
    <w:p>
      <w:r>
        <w:t>- Design a visually appealing movie information interface</w:t>
      </w:r>
    </w:p>
    <w:p>
      <w:r>
        <w:t>- Ensure responsive behavior using HTML and CSS</w:t>
      </w:r>
    </w:p>
    <w:p>
      <w:r>
        <w:t>- Organize content with semantic HTML5</w:t>
      </w:r>
    </w:p>
    <w:p>
      <w:r>
        <w:t>- Apply CSS styling for readability and branding</w:t>
      </w:r>
    </w:p>
    <w:p>
      <w:r>
        <w:t>- Maintain accessibility standards</w:t>
      </w:r>
    </w:p>
    <w:p>
      <w:pPr>
        <w:pStyle w:val="Heading2"/>
      </w:pPr>
      <w:r>
        <w:t>Scope of the Project</w:t>
      </w:r>
    </w:p>
    <w:p>
      <w:r>
        <w:t>The project is purely a front-end UI/UX design, without any scripting or backend integration. It is optimized for desktop, tablet, and mobile viewports using only HTML5 and CSS3. All resources used are open-source.</w:t>
      </w:r>
    </w:p>
    <w:p>
      <w:pPr>
        <w:pStyle w:val="Heading2"/>
      </w:pPr>
      <w:r>
        <w:t>Tools &amp; Technologies Used</w:t>
      </w:r>
    </w:p>
    <w:p>
      <w:r>
        <w:t>HTML5: Markup and content structure</w:t>
      </w:r>
    </w:p>
    <w:p>
      <w:r>
        <w:t>CSS3: Styling and layout management</w:t>
      </w:r>
    </w:p>
    <w:p>
      <w:r>
        <w:t>VS Code: Code editor</w:t>
      </w:r>
    </w:p>
    <w:p>
      <w:r>
        <w:t>Chrome DevTools: Testing and debugging</w:t>
      </w:r>
    </w:p>
    <w:p>
      <w:pPr>
        <w:pStyle w:val="Heading2"/>
      </w:pPr>
      <w:r>
        <w:t>HTML Structure Overview</w:t>
      </w:r>
    </w:p>
    <w:p>
      <w:r>
        <w:t>The structure employs &lt;header&gt;, &lt;nav&gt;, &lt;main&gt;, &lt;section&gt;, and &lt;footer&gt;. Sections are dedicated to featured movies, details, and contact. Navigation is built with an unordered list and anchor links.</w:t>
      </w:r>
    </w:p>
    <w:p>
      <w:pPr>
        <w:pStyle w:val="Heading2"/>
      </w:pPr>
      <w:r>
        <w:t>CSS Styling Strategy</w:t>
      </w:r>
    </w:p>
    <w:p>
      <w:r>
        <w:t>External CSS file (movie.css) with structured comments. Flexbox and CSS Grid for layout arrangement, media queries for responsiveness. Hover effects for interactivity, mobile-first approach for better loading.</w:t>
      </w:r>
    </w:p>
    <w:p>
      <w:pPr>
        <w:pStyle w:val="Heading2"/>
      </w:pPr>
      <w:r>
        <w:t>Key Features</w:t>
      </w:r>
    </w:p>
    <w:p>
      <w:r>
        <w:t>Responsive Design: Fits different screen sizes</w:t>
      </w:r>
    </w:p>
    <w:p>
      <w:r>
        <w:t>Movie Cards: Grid layout with posters and info</w:t>
      </w:r>
    </w:p>
    <w:p>
      <w:r>
        <w:t>Smooth Navigation: Easy-to-use nav bar</w:t>
      </w:r>
    </w:p>
    <w:p>
      <w:r>
        <w:t>High Contrast: Readable color scheme and typography</w:t>
      </w:r>
    </w:p>
    <w:p>
      <w:pPr>
        <w:pStyle w:val="Heading2"/>
      </w:pPr>
      <w:r>
        <w:t>Challenges Faced &amp; Solutions</w:t>
      </w:r>
    </w:p>
    <w:p>
      <w:r>
        <w:t>Text overflow in small cards: Used text wrapping and ellipsis techniques</w:t>
      </w:r>
    </w:p>
    <w:p>
      <w:r>
        <w:t>Image distortion: Maintained aspect ratio with CSS object-fit</w:t>
      </w:r>
    </w:p>
    <w:p>
      <w:pPr>
        <w:pStyle w:val="Heading2"/>
      </w:pPr>
      <w:r>
        <w:t>Outcome</w:t>
      </w:r>
    </w:p>
    <w:p>
      <w:r>
        <w:t>Created a functional and aesthetically pleasing movie info page with HTML and CSS. The design effectively conveys information while being accessible.</w:t>
      </w:r>
    </w:p>
    <w:p>
      <w:pPr>
        <w:pStyle w:val="Heading2"/>
      </w:pPr>
      <w:r>
        <w:t>Future Enhancements</w:t>
      </w:r>
    </w:p>
    <w:p>
      <w:r>
        <w:t>- Add JavaScript for filtering/searching movies</w:t>
      </w:r>
    </w:p>
    <w:p>
      <w:r>
        <w:t>- Include animations</w:t>
      </w:r>
    </w:p>
    <w:p>
      <w:r>
        <w:t>- Integrate live data from APIs</w:t>
      </w:r>
    </w:p>
    <w:p>
      <w:r>
        <w:t>- Add dark mode</w:t>
      </w:r>
    </w:p>
    <w:p>
      <w:pPr>
        <w:pStyle w:val="Heading2"/>
      </w:pPr>
      <w:r>
        <w:t>Conclusion</w:t>
      </w:r>
    </w:p>
    <w:p>
      <w:r>
        <w:t>This mini-project strengthened my UI/UX design capabilities and responsive web design skills. It gave me valuable practice in structuring and styling content for accessibility and visual appeal.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